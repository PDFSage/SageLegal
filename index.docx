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PDFSage Inc. | King County Superior Court - Seattle - Washington State</w:t>
        <w:br/>
        <w:t>TABLE OF CONTENTS</w:t>
        <w:br/>
      </w:r>
    </w:p>
    <w:tbl>
      <w:tblPr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  <w:sz w:val="24"/>
              </w:rPr>
              <w:t>1 COURT: KING COUNTY SUPERIOR COURT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2 CASE ASSIGNMENT AREA: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3 CASE TITLE: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1:11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6 CASE TYPE: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7 DOCUMENT/S BEING FILED: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8 RELIEF REQUESTED: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1:28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9 JURY DEMAND: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10 ATTORNEY OR PARTY SIGNING COVER SHEET: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1:37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 INTRODUCTION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4:119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 JURISDICTION AND VENUE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4:143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III PARTIES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5:156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IV FACTUAL BACKGROUND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5:162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 CAUSES OF ACTION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6:215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 DAMAGES AND RELIEF SOUGHT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8:276</w:t>
            </w:r>
          </w:p>
        </w:tc>
      </w:tr>
      <w:tr>
        <w:tc>
          <w:tcPr>
            <w:tcW w:type="dxa" w:w="4320"/>
          </w:tcPr>
          <w:p>
            <w:r>
              <w:rPr>
                <w:b/>
                <w:sz w:val="24"/>
              </w:rPr>
              <w:t>VII JURY DEMAND</w:t>
            </w:r>
          </w:p>
        </w:tc>
        <w:tc>
          <w:tcPr>
            <w:tcW w:type="dxa" w:w="4320"/>
          </w:tcPr>
          <w:p>
            <w:pPr>
              <w:jc w:val="right"/>
            </w:pPr>
            <w:r>
              <w:rPr>
                <w:b w:val="0"/>
                <w:sz w:val="24"/>
              </w:rPr>
              <w:t>9:300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